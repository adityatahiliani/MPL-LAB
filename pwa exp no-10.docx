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 w:val="0"/>
        <w:spacing w:before="60" w:after="0" w:line="276" w:lineRule="auto"/>
        <w:ind w:left="0" w:right="360" w:firstLine="0"/>
        <w:jc w:val="right"/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en-US"/>
        </w:rPr>
        <w:t>Aditya P. Tahiliani</w:t>
      </w:r>
    </w:p>
    <w:p>
      <w:pPr>
        <w:ind w:left="5760" w:leftChars="0" w:firstLine="720" w:firstLineChars="0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59, D15-A</w:t>
      </w:r>
    </w:p>
    <w:p>
      <w:pPr>
        <w:pStyle w:val="2"/>
        <w:keepNext w:val="0"/>
        <w:keepLines w:val="0"/>
        <w:widowControl w:val="0"/>
        <w:spacing w:before="60" w:after="0" w:line="276" w:lineRule="auto"/>
        <w:ind w:left="0" w:right="360" w:firstLine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Experiment No. 10 MAD &amp;PWA Lab</w:t>
      </w:r>
    </w:p>
    <w:p>
      <w:pPr>
        <w:widowControl w:val="0"/>
        <w:spacing w:before="5"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widowControl w:val="0"/>
        <w:spacing w:line="240" w:lineRule="auto"/>
        <w:ind w:left="10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widowControl w:val="0"/>
        <w:spacing w:before="48"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 study and implement deployment of Ecommerce PWA to GitHub Pages.</w:t>
      </w:r>
    </w:p>
    <w:p>
      <w:pPr>
        <w:widowControl w:val="0"/>
        <w:spacing w:before="1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10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Theory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3"/>
        <w:keepNext w:val="0"/>
        <w:keepLines w:val="0"/>
        <w:widowControl w:val="0"/>
        <w:spacing w:before="0" w:after="0" w:line="240" w:lineRule="auto"/>
        <w:ind w:left="100" w:firstLine="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GitHub Pages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widowControl w:val="0"/>
        <w:spacing w:line="276" w:lineRule="auto"/>
        <w:ind w:left="100" w:right="531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Public web pages are freely hosted and easily published. Public webpages hosted directly from your GitHub repository. Just edit, push, and your changes are live.</w:t>
      </w:r>
    </w:p>
    <w:p>
      <w:pPr>
        <w:widowControl w:val="0"/>
        <w:spacing w:before="6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widowControl w:val="0"/>
        <w:spacing w:before="1"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GitHub Pages provides the following key features:</w:t>
      </w:r>
    </w:p>
    <w:p>
      <w:pPr>
        <w:widowControl w:val="0"/>
        <w:numPr>
          <w:ilvl w:val="0"/>
          <w:numId w:val="1"/>
        </w:numPr>
        <w:tabs>
          <w:tab w:val="left" w:pos="820"/>
        </w:tabs>
        <w:spacing w:before="41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Blogging with Jekyll</w:t>
      </w:r>
    </w:p>
    <w:p>
      <w:pPr>
        <w:widowControl w:val="0"/>
        <w:numPr>
          <w:ilvl w:val="0"/>
          <w:numId w:val="1"/>
        </w:numPr>
        <w:tabs>
          <w:tab w:val="left" w:pos="820"/>
        </w:tabs>
        <w:spacing w:before="41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Custom URL</w:t>
      </w:r>
    </w:p>
    <w:p>
      <w:pPr>
        <w:widowControl w:val="0"/>
        <w:numPr>
          <w:ilvl w:val="0"/>
          <w:numId w:val="1"/>
        </w:numPr>
        <w:tabs>
          <w:tab w:val="left" w:pos="820"/>
        </w:tabs>
        <w:spacing w:before="42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Automatic Page Generator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widowControl w:val="0"/>
        <w:spacing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Reasons for favoring this over Firebase:</w:t>
      </w:r>
    </w:p>
    <w:p>
      <w:pPr>
        <w:widowControl w:val="0"/>
        <w:numPr>
          <w:ilvl w:val="0"/>
          <w:numId w:val="2"/>
        </w:numPr>
        <w:tabs>
          <w:tab w:val="left" w:pos="820"/>
        </w:tabs>
        <w:spacing w:before="42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Free to use</w:t>
      </w:r>
    </w:p>
    <w:p>
      <w:pPr>
        <w:widowControl w:val="0"/>
        <w:numPr>
          <w:ilvl w:val="0"/>
          <w:numId w:val="2"/>
        </w:numPr>
        <w:tabs>
          <w:tab w:val="left" w:pos="820"/>
        </w:tabs>
        <w:spacing w:before="41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Right out of github</w:t>
      </w:r>
    </w:p>
    <w:p>
      <w:pPr>
        <w:widowControl w:val="0"/>
        <w:numPr>
          <w:ilvl w:val="0"/>
          <w:numId w:val="2"/>
        </w:numPr>
        <w:tabs>
          <w:tab w:val="left" w:pos="820"/>
        </w:tabs>
        <w:spacing w:before="41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Quick to set up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widowControl w:val="0"/>
        <w:spacing w:before="1"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GitHub Pages is used by Lyft, CircleCI, and HubSpot.</w:t>
      </w:r>
    </w:p>
    <w:p>
      <w:pPr>
        <w:widowControl w:val="0"/>
        <w:spacing w:before="41"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GitHub Pages is listed in 775 company stacks and 4401 developer stacks.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widowControl w:val="0"/>
        <w:spacing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Pros</w:t>
      </w:r>
    </w:p>
    <w:p>
      <w:pPr>
        <w:widowControl w:val="0"/>
        <w:numPr>
          <w:ilvl w:val="0"/>
          <w:numId w:val="3"/>
        </w:numPr>
        <w:tabs>
          <w:tab w:val="left" w:pos="820"/>
        </w:tabs>
        <w:spacing w:before="42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Very familiar interface if you are already using GitHub for your projects.</w:t>
      </w:r>
    </w:p>
    <w:p>
      <w:pPr>
        <w:widowControl w:val="0"/>
        <w:numPr>
          <w:ilvl w:val="0"/>
          <w:numId w:val="3"/>
        </w:numPr>
        <w:tabs>
          <w:tab w:val="left" w:pos="820"/>
        </w:tabs>
        <w:spacing w:before="41" w:line="276" w:lineRule="auto"/>
        <w:ind w:left="820" w:right="702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Easy to set up. Just push your static website to the gh-pages branch and your website is ready.</w:t>
      </w:r>
    </w:p>
    <w:p>
      <w:pPr>
        <w:widowControl w:val="0"/>
        <w:numPr>
          <w:ilvl w:val="0"/>
          <w:numId w:val="3"/>
        </w:numPr>
        <w:tabs>
          <w:tab w:val="left" w:pos="820"/>
        </w:tabs>
        <w:spacing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Supports Jekyll out of the box.</w:t>
      </w:r>
    </w:p>
    <w:p>
      <w:pPr>
        <w:widowControl w:val="0"/>
        <w:numPr>
          <w:ilvl w:val="0"/>
          <w:numId w:val="3"/>
        </w:numPr>
        <w:tabs>
          <w:tab w:val="left" w:pos="820"/>
        </w:tabs>
        <w:spacing w:before="42" w:line="276" w:lineRule="auto"/>
        <w:ind w:left="820" w:right="704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Supports custom domains. Just add a file called CNAME to the root of your site, add an A record in the site’s DNS configuration, and you are done.</w:t>
      </w:r>
    </w:p>
    <w:p>
      <w:pPr>
        <w:widowControl w:val="0"/>
        <w:spacing w:before="6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widowControl w:val="0"/>
        <w:spacing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Cons</w:t>
      </w:r>
    </w:p>
    <w:p>
      <w:pPr>
        <w:widowControl w:val="0"/>
        <w:numPr>
          <w:ilvl w:val="0"/>
          <w:numId w:val="4"/>
        </w:numPr>
        <w:tabs>
          <w:tab w:val="left" w:pos="820"/>
        </w:tabs>
        <w:spacing w:before="42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code of your website will be public, unless you pay for a private repository.</w:t>
      </w:r>
    </w:p>
    <w:p>
      <w:pPr>
        <w:widowControl w:val="0"/>
        <w:numPr>
          <w:ilvl w:val="0"/>
          <w:numId w:val="4"/>
        </w:numPr>
        <w:tabs>
          <w:tab w:val="left" w:pos="820"/>
        </w:tabs>
        <w:spacing w:before="41" w:line="276" w:lineRule="auto"/>
        <w:ind w:left="820" w:right="711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Currently, there is no support for HTTPS for custom domains. It’s probably coming soon though.</w:t>
      </w:r>
    </w:p>
    <w:p>
      <w:pPr>
        <w:widowControl w:val="0"/>
        <w:numPr>
          <w:ilvl w:val="0"/>
          <w:numId w:val="4"/>
        </w:numPr>
        <w:tabs>
          <w:tab w:val="left" w:pos="820"/>
        </w:tabs>
        <w:spacing w:before="41" w:line="276" w:lineRule="auto"/>
        <w:ind w:left="820" w:right="711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Although Jekyll is supported, plug-in support is rather spotty.</w:t>
      </w:r>
    </w:p>
    <w:p>
      <w:pPr>
        <w:pStyle w:val="3"/>
        <w:keepNext w:val="0"/>
        <w:keepLines w:val="0"/>
        <w:widowControl w:val="0"/>
        <w:spacing w:before="41" w:after="0" w:line="240" w:lineRule="auto"/>
        <w:ind w:left="100" w:firstLine="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Firebase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widowControl w:val="0"/>
        <w:spacing w:line="276" w:lineRule="auto"/>
        <w:ind w:left="100" w:right="70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Realtime App Platform. Firebase is a cloud service designed to power real-time, collaborative applications. Simply add the Firebase library to your application to gain access to a shared data structure; any changes you make to that data are automatically synchronized with the Firebase cloud and with other clients within milliseconds.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widowControl w:val="0"/>
        <w:spacing w:line="240" w:lineRule="auto"/>
        <w:ind w:left="10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Some of the features offered by Firebase are:</w:t>
      </w:r>
    </w:p>
    <w:p>
      <w:pPr>
        <w:widowControl w:val="0"/>
        <w:numPr>
          <w:ilvl w:val="0"/>
          <w:numId w:val="5"/>
        </w:numPr>
        <w:tabs>
          <w:tab w:val="left" w:pos="820"/>
        </w:tabs>
        <w:spacing w:before="41" w:line="276" w:lineRule="auto"/>
        <w:ind w:left="820" w:right="700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Add the Firebase library to your app and get access to a shared data structure. Any changes made to that data are automatically synchronized with the Firebase cloud and with other clients within milliseconds.</w:t>
      </w:r>
    </w:p>
    <w:p>
      <w:pPr>
        <w:widowControl w:val="0"/>
        <w:numPr>
          <w:ilvl w:val="0"/>
          <w:numId w:val="5"/>
        </w:numPr>
        <w:tabs>
          <w:tab w:val="left" w:pos="820"/>
        </w:tabs>
        <w:spacing w:line="276" w:lineRule="auto"/>
        <w:ind w:left="820" w:right="699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Firebase apps can be written entirely with client-side code, update in real-time out-of-the-box, interoperate well with existing services, scale automatically, and provide strong data security.</w:t>
      </w:r>
    </w:p>
    <w:p>
      <w:pPr>
        <w:widowControl w:val="0"/>
        <w:numPr>
          <w:ilvl w:val="0"/>
          <w:numId w:val="5"/>
        </w:numPr>
        <w:tabs>
          <w:tab w:val="left" w:pos="820"/>
        </w:tabs>
        <w:spacing w:line="276" w:lineRule="auto"/>
        <w:ind w:left="820" w:right="698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Accessibility- Data is stored as JSON in Firebase. Every piece of data has its own URL which can be used in Firebase's client libraries and as a REST endpoint. These URLs can also be entered into a browser to view the data and watch it update in real-time.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widowControl w:val="0"/>
        <w:spacing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Reasons for favoring over GitHub Pages:</w:t>
      </w:r>
    </w:p>
    <w:p>
      <w:pPr>
        <w:widowControl w:val="0"/>
        <w:numPr>
          <w:ilvl w:val="0"/>
          <w:numId w:val="6"/>
        </w:numPr>
        <w:tabs>
          <w:tab w:val="left" w:pos="820"/>
        </w:tabs>
        <w:spacing w:before="42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Realtime backend made easy</w:t>
      </w:r>
    </w:p>
    <w:p>
      <w:pPr>
        <w:widowControl w:val="0"/>
        <w:numPr>
          <w:ilvl w:val="0"/>
          <w:numId w:val="6"/>
        </w:numPr>
        <w:tabs>
          <w:tab w:val="left" w:pos="820"/>
        </w:tabs>
        <w:spacing w:before="41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Fast and responsive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widowControl w:val="0"/>
        <w:spacing w:line="240" w:lineRule="auto"/>
        <w:ind w:left="10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Instacart, 9GAG, and Twitch are some of the popular companies that use Firebase</w:t>
      </w:r>
    </w:p>
    <w:p>
      <w:pPr>
        <w:widowControl w:val="0"/>
        <w:spacing w:before="42" w:line="276" w:lineRule="auto"/>
        <w:ind w:left="100" w:right="705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Firebase has a broader approval, being mentioned in 1215 company stacks &amp; 4651 developers stacks</w:t>
      </w:r>
    </w:p>
    <w:p>
      <w:pPr>
        <w:widowControl w:val="0"/>
        <w:spacing w:before="6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widowControl w:val="0"/>
        <w:spacing w:before="1"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Pros</w:t>
      </w:r>
    </w:p>
    <w:p>
      <w:pPr>
        <w:widowControl w:val="0"/>
        <w:numPr>
          <w:ilvl w:val="0"/>
          <w:numId w:val="7"/>
        </w:numPr>
        <w:tabs>
          <w:tab w:val="left" w:pos="820"/>
        </w:tabs>
        <w:spacing w:before="41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Hosted by Google. Enough said.</w:t>
      </w:r>
    </w:p>
    <w:p>
      <w:pPr>
        <w:widowControl w:val="0"/>
        <w:numPr>
          <w:ilvl w:val="0"/>
          <w:numId w:val="7"/>
        </w:numPr>
        <w:tabs>
          <w:tab w:val="left" w:pos="820"/>
        </w:tabs>
        <w:spacing w:before="41" w:line="276" w:lineRule="auto"/>
        <w:ind w:left="820" w:right="704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Authentication, Cloud Messaging, and a whole lot of other handy services will be available to you.</w:t>
      </w:r>
    </w:p>
    <w:p>
      <w:pPr>
        <w:widowControl w:val="0"/>
        <w:numPr>
          <w:ilvl w:val="0"/>
          <w:numId w:val="7"/>
        </w:numPr>
        <w:tabs>
          <w:tab w:val="left" w:pos="820"/>
        </w:tabs>
        <w:spacing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real-time database will be available to you, which can store 1 GB of data.</w:t>
      </w:r>
    </w:p>
    <w:p>
      <w:pPr>
        <w:widowControl w:val="0"/>
        <w:numPr>
          <w:ilvl w:val="0"/>
          <w:numId w:val="7"/>
        </w:numPr>
        <w:tabs>
          <w:tab w:val="left" w:pos="820"/>
        </w:tabs>
        <w:spacing w:before="42"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You’ll also have access to a blob store, which can store another 1 GB of data.</w:t>
      </w:r>
    </w:p>
    <w:p>
      <w:pPr>
        <w:widowControl w:val="0"/>
        <w:numPr>
          <w:ilvl w:val="0"/>
          <w:numId w:val="7"/>
        </w:numPr>
        <w:tabs>
          <w:tab w:val="left" w:pos="820"/>
        </w:tabs>
        <w:spacing w:before="41" w:line="276" w:lineRule="auto"/>
        <w:ind w:left="820" w:right="709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Support for HTTPS. A free certificate will be provisioned for your custom domain within 24 hours.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widowControl w:val="0"/>
        <w:spacing w:line="240" w:lineRule="auto"/>
        <w:ind w:left="1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Cons</w:t>
      </w:r>
    </w:p>
    <w:p>
      <w:pPr>
        <w:widowControl w:val="0"/>
        <w:numPr>
          <w:ilvl w:val="0"/>
          <w:numId w:val="8"/>
        </w:numPr>
        <w:tabs>
          <w:tab w:val="left" w:pos="820"/>
        </w:tabs>
        <w:spacing w:before="42" w:line="276" w:lineRule="auto"/>
        <w:ind w:left="820" w:right="711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Only 10 GB of data transfer is allowed per month. But this is not really a big problem, if you use a CDN or AMP.</w:t>
      </w:r>
    </w:p>
    <w:p>
      <w:pPr>
        <w:widowControl w:val="0"/>
        <w:numPr>
          <w:ilvl w:val="0"/>
          <w:numId w:val="8"/>
        </w:numPr>
        <w:tabs>
          <w:tab w:val="left" w:pos="820"/>
        </w:tabs>
        <w:spacing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Command-line interface only.</w:t>
      </w:r>
    </w:p>
    <w:p>
      <w:pPr>
        <w:widowControl w:val="0"/>
        <w:numPr>
          <w:ilvl w:val="0"/>
          <w:numId w:val="8"/>
        </w:numPr>
        <w:tabs>
          <w:tab w:val="left" w:pos="820"/>
        </w:tabs>
        <w:spacing w:line="240" w:lineRule="auto"/>
        <w:ind w:left="820" w:hanging="360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 in-built support for any static site generator.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0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Link to our GitHub repository:  https://github.com/Jatintalreja0510/MPL-PWA-APP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Github Screenshot:</w:t>
      </w:r>
    </w:p>
    <w:p>
      <w:pPr>
        <w:pStyle w:val="2"/>
        <w:keepNext w:val="0"/>
        <w:keepLines w:val="0"/>
        <w:widowControl w:val="0"/>
        <w:spacing w:before="0" w:after="0" w:line="240" w:lineRule="auto"/>
        <w:ind w:left="10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r>
        <w:drawing>
          <wp:inline distT="114300" distB="114300" distL="114300" distR="114300">
            <wp:extent cx="5943600" cy="473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114300" distB="114300" distL="114300" distR="114300">
            <wp:extent cx="5943600" cy="2514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4" w:hanging="360"/>
      </w:pPr>
    </w:lvl>
    <w:lvl w:ilvl="2" w:tentative="0">
      <w:start w:val="0"/>
      <w:numFmt w:val="bullet"/>
      <w:lvlText w:val="•"/>
      <w:lvlJc w:val="left"/>
      <w:pPr>
        <w:ind w:left="2688" w:hanging="360"/>
      </w:pPr>
    </w:lvl>
    <w:lvl w:ilvl="3" w:tentative="0">
      <w:start w:val="0"/>
      <w:numFmt w:val="bullet"/>
      <w:lvlText w:val="•"/>
      <w:lvlJc w:val="left"/>
      <w:pPr>
        <w:ind w:left="3622" w:hanging="360"/>
      </w:pPr>
    </w:lvl>
    <w:lvl w:ilvl="4" w:tentative="0">
      <w:start w:val="0"/>
      <w:numFmt w:val="bullet"/>
      <w:lvlText w:val="•"/>
      <w:lvlJc w:val="left"/>
      <w:pPr>
        <w:ind w:left="4556" w:hanging="360"/>
      </w:pPr>
    </w:lvl>
    <w:lvl w:ilvl="5" w:tentative="0">
      <w:start w:val="0"/>
      <w:numFmt w:val="bullet"/>
      <w:lvlText w:val="•"/>
      <w:lvlJc w:val="left"/>
      <w:pPr>
        <w:ind w:left="5490" w:hanging="360"/>
      </w:pPr>
    </w:lvl>
    <w:lvl w:ilvl="6" w:tentative="0">
      <w:start w:val="0"/>
      <w:numFmt w:val="bullet"/>
      <w:lvlText w:val="•"/>
      <w:lvlJc w:val="left"/>
      <w:pPr>
        <w:ind w:left="6424" w:hanging="360"/>
      </w:pPr>
    </w:lvl>
    <w:lvl w:ilvl="7" w:tentative="0">
      <w:start w:val="0"/>
      <w:numFmt w:val="bullet"/>
      <w:lvlText w:val="•"/>
      <w:lvlJc w:val="left"/>
      <w:pPr>
        <w:ind w:left="7358" w:hanging="360"/>
      </w:pPr>
    </w:lvl>
    <w:lvl w:ilvl="8" w:tentative="0">
      <w:start w:val="0"/>
      <w:numFmt w:val="bullet"/>
      <w:lvlText w:val="•"/>
      <w:lvlJc w:val="left"/>
      <w:pPr>
        <w:ind w:left="8292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656A26"/>
    <w:rsid w:val="6C276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2024-04-02T09:39:38Z</dcterms:created>
  <dc:creator>Student</dc:creator>
  <cp:lastModifiedBy>Student</cp:lastModifiedBy>
  <dcterms:modified xsi:type="dcterms:W3CDTF">2024-04-02T09:40:46Z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43BF53E6B578441589690B987934B64C_12</vt:lpwstr>
  </property>
</Properties>
</file>